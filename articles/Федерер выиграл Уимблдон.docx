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Федерер выиграл Уимблдон</w:t>
      </w:r>
    </w:p>
    <w:p>
      <w:r>
        <w:drawing>
          <wp:inline xmlns:a="http://schemas.openxmlformats.org/drawingml/2006/main" xmlns:pic="http://schemas.openxmlformats.org/drawingml/2006/picture">
            <wp:extent cx="29718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tail_32213820f6b5c46653da563d206884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Швейцарский теннисист Роджер Федерер выиграл Уимблдон. Об этом сообщает корреспондент «Ленты.ру».</w:t>
        <w:br/>
        <w:br/>
        <w:t>В финале, который прошел в воскресенье, 16 июля, 35-летний спортсмен победил 28-летнего хорвата Марина Чилича со счетом 6:3, 6:1, 6:4. По ходу турнира Федерер не проиграл ни сета.</w:t>
        <w:br/>
        <w:br/>
        <w:t>Эта победа стала для Федерера восьмой на кортах Уимблдона, что является рекордом. Ранее он побеждал здесь в 2003-2007, 2009 и 2012 годах. Семь побед на британском турнире «Большого шлема» одерживал американец Пит Сампрас.</w:t>
        <w:br/>
        <w:br/>
        <w:t>Ранее в 2017 году Федерер выиграл Открытый чемпионат Австралии. В его активе теперь 19 побед на турнирах «Большого шлема». У второго теннисиста по этому показателю, Рафаэля Надаля, их 15.</w:t>
        <w:br/>
        <w:br/>
        <w:t>В финале женского турнира победу одержала испанка Гарбинье Мугуруса, оказавшаяся сильнее американки Винус Уильямс (7:5, 6:0).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